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75830F">
      <w:pPr>
        <w:pStyle w:val="37"/>
        <w:jc w:val="both"/>
        <w:rPr>
          <w:rFonts w:hint="default" w:ascii="Times New Roman" w:hAnsi="Times New Roman" w:cs="Times New Roman"/>
          <w:lang w:val="en-US"/>
        </w:rPr>
      </w:pPr>
      <w:r>
        <w:rPr>
          <w:rFonts w:hint="default" w:ascii="Times New Roman" w:hAnsi="Times New Roman" w:cs="Times New Roman"/>
        </w:rPr>
        <w:t>Tài liệu mô tả dự án</w:t>
      </w:r>
      <w:r>
        <w:rPr>
          <w:rFonts w:hint="default" w:ascii="Times New Roman" w:hAnsi="Times New Roman" w:cs="Times New Roman"/>
          <w:lang w:val="en-US"/>
        </w:rPr>
        <w:t>: QUẢN LÝ NHÀ HÀNG</w:t>
      </w:r>
    </w:p>
    <w:p w14:paraId="28923A17">
      <w:pPr>
        <w:pStyle w:val="2"/>
        <w:jc w:val="both"/>
        <w:rPr>
          <w:rFonts w:hint="default" w:ascii="Times New Roman" w:hAnsi="Times New Roman" w:cs="Times New Roman"/>
          <w:lang w:val="en-US"/>
        </w:rPr>
      </w:pPr>
      <w:r>
        <w:rPr>
          <w:rFonts w:hint="default" w:ascii="Times New Roman" w:hAnsi="Times New Roman" w:cs="Times New Roman"/>
        </w:rPr>
        <w:t xml:space="preserve">1. </w:t>
      </w:r>
      <w:r>
        <w:rPr>
          <w:rFonts w:hint="default" w:ascii="Times New Roman" w:hAnsi="Times New Roman" w:cs="Times New Roman"/>
          <w:lang w:val="en-US"/>
        </w:rPr>
        <w:t>Định hướng tổng quan</w:t>
      </w:r>
    </w:p>
    <w:p w14:paraId="26F201E7">
      <w:pPr>
        <w:pStyle w:val="3"/>
        <w:bidi w:val="0"/>
        <w:rPr>
          <w:rFonts w:hint="default" w:ascii="Times New Roman" w:hAnsi="Times New Roman" w:cs="Times New Roman"/>
        </w:rPr>
      </w:pPr>
      <w:r>
        <w:rPr>
          <w:rFonts w:hint="default" w:ascii="Times New Roman" w:hAnsi="Times New Roman" w:cs="Times New Roman"/>
        </w:rPr>
        <w:t xml:space="preserve">Mô tả: </w:t>
      </w:r>
    </w:p>
    <w:p w14:paraId="578D5EE7">
      <w:pPr>
        <w:jc w:val="both"/>
        <w:rPr>
          <w:rFonts w:hint="default" w:ascii="Times New Roman" w:hAnsi="Times New Roman" w:cs="Times New Roman"/>
          <w:lang w:val="en-US"/>
        </w:rPr>
      </w:pPr>
      <w:r>
        <w:rPr>
          <w:rFonts w:hint="default" w:ascii="Times New Roman" w:hAnsi="Times New Roman" w:cs="Times New Roman"/>
        </w:rPr>
        <w:t>Dự án xây dựng</w:t>
      </w:r>
      <w:r>
        <w:rPr>
          <w:rFonts w:hint="default" w:ascii="Times New Roman" w:hAnsi="Times New Roman" w:cs="Times New Roman"/>
          <w:b/>
          <w:bCs/>
        </w:rPr>
        <w:t xml:space="preserve"> Web App Quản Lý Nhà Hàng</w:t>
      </w:r>
      <w:r>
        <w:rPr>
          <w:rFonts w:hint="default" w:ascii="Times New Roman" w:hAnsi="Times New Roman" w:cs="Times New Roman"/>
        </w:rPr>
        <w:t xml:space="preserve"> nhằm hỗ trợ quản lý toàn diện các hoạt động trong nhà hàng, từ việc đặt bàn, gọi món, đến quản lý kho nguyên liệu và doanh thu. Ứng dụng được thiết kế với giao diện thân thiện, tích hợp công nghệ hiện đại để cải thiện trải nghiệm khách hàng và tối ưu hóa quy trình quản lý nội bộ.</w:t>
      </w:r>
      <w:r>
        <w:rPr>
          <w:rFonts w:hint="default" w:ascii="Times New Roman" w:hAnsi="Times New Roman" w:cs="Times New Roman"/>
          <w:lang w:val="en-US"/>
        </w:rPr>
        <w:t xml:space="preserve"> </w:t>
      </w:r>
      <w:r>
        <w:rPr>
          <w:rFonts w:hint="default" w:ascii="Times New Roman" w:hAnsi="Times New Roman" w:cs="Times New Roman"/>
        </w:rPr>
        <w:t>Ứng dụng cung cấp nền tảng trực tuyến cho khách hàng để đặt bàn và món ăn nhanh chóng, đồng thời hỗ trợ nhân viên và quản lý theo dõi trạng thái hoạt động của nhà hàng theo thời gian thực.</w:t>
      </w:r>
    </w:p>
    <w:p w14:paraId="5A839B26">
      <w:pPr>
        <w:jc w:val="both"/>
        <w:rPr>
          <w:rFonts w:hint="default" w:ascii="Times New Roman" w:hAnsi="Times New Roman" w:cs="Times New Roman"/>
          <w:lang w:val="en-US"/>
        </w:rPr>
      </w:pPr>
      <w:r>
        <w:rPr>
          <w:rFonts w:hint="default" w:ascii="Times New Roman" w:hAnsi="Times New Roman" w:cs="Times New Roman"/>
        </w:rPr>
        <w:br w:type="textWrapping"/>
      </w:r>
      <w:r>
        <w:rPr>
          <w:rStyle w:val="140"/>
          <w:rFonts w:hint="default" w:ascii="Times New Roman" w:hAnsi="Times New Roman" w:cs="Times New Roman"/>
        </w:rPr>
        <w:t>Mục Tiêu</w:t>
      </w:r>
      <w:r>
        <w:rPr>
          <w:rStyle w:val="140"/>
          <w:rFonts w:hint="default" w:ascii="Times New Roman" w:hAnsi="Times New Roman" w:cs="Times New Roman"/>
          <w:lang w:val="en-US"/>
        </w:rPr>
        <w:t xml:space="preserve"> </w:t>
      </w:r>
    </w:p>
    <w:p w14:paraId="5CF3FFEF">
      <w:pPr>
        <w:pStyle w:val="4"/>
        <w:numPr>
          <w:ilvl w:val="0"/>
          <w:numId w:val="7"/>
        </w:numPr>
        <w:bidi w:val="0"/>
        <w:rPr>
          <w:rFonts w:hint="default" w:ascii="Times New Roman" w:hAnsi="Times New Roman" w:cs="Times New Roman"/>
        </w:rPr>
      </w:pPr>
      <w:r>
        <w:rPr>
          <w:rFonts w:hint="default" w:ascii="Times New Roman" w:hAnsi="Times New Roman" w:cs="Times New Roman"/>
        </w:rPr>
        <w:t>Hỗ trợ quản lý hiệu quả:</w:t>
      </w:r>
    </w:p>
    <w:p w14:paraId="5F86A0CB">
      <w:pPr>
        <w:numPr>
          <w:ilvl w:val="0"/>
          <w:numId w:val="8"/>
        </w:numPr>
        <w:ind w:left="860" w:leftChars="0" w:hanging="420" w:firstLineChars="0"/>
        <w:jc w:val="both"/>
        <w:rPr>
          <w:rFonts w:hint="default" w:ascii="Times New Roman" w:hAnsi="Times New Roman" w:cs="Times New Roman"/>
        </w:rPr>
      </w:pPr>
      <w:r>
        <w:rPr>
          <w:rFonts w:hint="default" w:ascii="Times New Roman" w:hAnsi="Times New Roman" w:cs="Times New Roman"/>
        </w:rPr>
        <w:t>Tối ưu hóa quy trình đặt bàn, gọi món và phục vụ.</w:t>
      </w:r>
    </w:p>
    <w:p w14:paraId="19189B0F">
      <w:pPr>
        <w:numPr>
          <w:ilvl w:val="0"/>
          <w:numId w:val="8"/>
        </w:numPr>
        <w:ind w:left="860" w:leftChars="0" w:hanging="420" w:firstLineChars="0"/>
        <w:jc w:val="both"/>
        <w:rPr>
          <w:rFonts w:hint="default" w:ascii="Times New Roman" w:hAnsi="Times New Roman" w:cs="Times New Roman"/>
        </w:rPr>
      </w:pPr>
      <w:r>
        <w:rPr>
          <w:rFonts w:hint="default" w:ascii="Times New Roman" w:hAnsi="Times New Roman" w:cs="Times New Roman"/>
        </w:rPr>
        <w:t>Quản lý kho nguyên liệu dễ dàng, hạn chế lãng phí.</w:t>
      </w:r>
    </w:p>
    <w:p w14:paraId="491613E3">
      <w:pPr>
        <w:pStyle w:val="4"/>
        <w:numPr>
          <w:ilvl w:val="0"/>
          <w:numId w:val="7"/>
        </w:numPr>
        <w:bidi w:val="0"/>
        <w:rPr>
          <w:rFonts w:hint="default" w:ascii="Times New Roman" w:hAnsi="Times New Roman" w:cs="Times New Roman"/>
        </w:rPr>
      </w:pPr>
      <w:r>
        <w:rPr>
          <w:rFonts w:hint="default" w:ascii="Times New Roman" w:hAnsi="Times New Roman" w:cs="Times New Roman"/>
        </w:rPr>
        <w:t>Tăng trải nghiệm khách hàng:</w:t>
      </w:r>
    </w:p>
    <w:p w14:paraId="30B116B9">
      <w:pPr>
        <w:numPr>
          <w:ilvl w:val="0"/>
          <w:numId w:val="9"/>
        </w:numPr>
        <w:ind w:left="860" w:leftChars="0" w:hanging="420" w:firstLineChars="0"/>
        <w:jc w:val="both"/>
        <w:rPr>
          <w:rFonts w:hint="default" w:ascii="Times New Roman" w:hAnsi="Times New Roman" w:cs="Times New Roman"/>
        </w:rPr>
      </w:pPr>
      <w:r>
        <w:rPr>
          <w:rFonts w:hint="default" w:ascii="Times New Roman" w:hAnsi="Times New Roman" w:cs="Times New Roman"/>
        </w:rPr>
        <w:t>Cho phép đặt bàn/món từ xa thông qua giao diện web thân thiện.</w:t>
      </w:r>
    </w:p>
    <w:p w14:paraId="586C6831">
      <w:pPr>
        <w:numPr>
          <w:ilvl w:val="0"/>
          <w:numId w:val="9"/>
        </w:numPr>
        <w:ind w:left="860" w:leftChars="0" w:hanging="420" w:firstLineChars="0"/>
        <w:jc w:val="both"/>
        <w:rPr>
          <w:rFonts w:hint="default" w:ascii="Times New Roman" w:hAnsi="Times New Roman" w:cs="Times New Roman"/>
        </w:rPr>
      </w:pPr>
      <w:r>
        <w:rPr>
          <w:rFonts w:hint="default" w:ascii="Times New Roman" w:hAnsi="Times New Roman" w:cs="Times New Roman"/>
        </w:rPr>
        <w:t>Cung cấp thực đơn thông minh với hình ảnh minh họa và thông tin dinh dưỡng.</w:t>
      </w:r>
    </w:p>
    <w:p w14:paraId="15EEDF4F">
      <w:pPr>
        <w:pStyle w:val="4"/>
        <w:numPr>
          <w:ilvl w:val="0"/>
          <w:numId w:val="7"/>
        </w:numPr>
        <w:bidi w:val="0"/>
        <w:rPr>
          <w:rFonts w:hint="default" w:ascii="Times New Roman" w:hAnsi="Times New Roman" w:cs="Times New Roman"/>
        </w:rPr>
      </w:pPr>
      <w:r>
        <w:rPr>
          <w:rFonts w:hint="default" w:ascii="Times New Roman" w:hAnsi="Times New Roman" w:cs="Times New Roman"/>
        </w:rPr>
        <w:t>Cải thiện doanh thu:</w:t>
      </w:r>
    </w:p>
    <w:p w14:paraId="6163253C">
      <w:pPr>
        <w:numPr>
          <w:ilvl w:val="0"/>
          <w:numId w:val="10"/>
        </w:numPr>
        <w:ind w:left="860" w:leftChars="0" w:hanging="420" w:firstLineChars="0"/>
        <w:jc w:val="both"/>
        <w:rPr>
          <w:rFonts w:hint="default" w:ascii="Times New Roman" w:hAnsi="Times New Roman" w:cs="Times New Roman"/>
        </w:rPr>
      </w:pPr>
      <w:r>
        <w:rPr>
          <w:rFonts w:hint="default" w:ascii="Times New Roman" w:hAnsi="Times New Roman" w:cs="Times New Roman"/>
        </w:rPr>
        <w:t>Gợi ý khuyến mãi và combo món ăn phù hợp để tăng giá trị hóa đơn.</w:t>
      </w:r>
    </w:p>
    <w:p w14:paraId="7151E06B">
      <w:pPr>
        <w:numPr>
          <w:ilvl w:val="0"/>
          <w:numId w:val="10"/>
        </w:numPr>
        <w:ind w:left="860" w:leftChars="0" w:hanging="420" w:firstLineChars="0"/>
        <w:jc w:val="both"/>
        <w:rPr>
          <w:rFonts w:hint="default" w:ascii="Times New Roman" w:hAnsi="Times New Roman" w:cs="Times New Roman"/>
        </w:rPr>
      </w:pPr>
      <w:r>
        <w:rPr>
          <w:rFonts w:hint="default" w:ascii="Times New Roman" w:hAnsi="Times New Roman" w:cs="Times New Roman"/>
        </w:rPr>
        <w:t>Hỗ trợ phân tích doanh thu và xu hướng kinh doanh.</w:t>
      </w:r>
    </w:p>
    <w:p w14:paraId="17F036C9">
      <w:pPr>
        <w:pStyle w:val="4"/>
        <w:numPr>
          <w:ilvl w:val="0"/>
          <w:numId w:val="7"/>
        </w:numPr>
        <w:bidi w:val="0"/>
        <w:rPr>
          <w:rFonts w:hint="default" w:ascii="Times New Roman" w:hAnsi="Times New Roman" w:cs="Times New Roman"/>
        </w:rPr>
      </w:pPr>
      <w:r>
        <w:rPr>
          <w:rFonts w:hint="default" w:ascii="Times New Roman" w:hAnsi="Times New Roman" w:cs="Times New Roman"/>
        </w:rPr>
        <w:t>Hiện đại hóa nhà hàng:</w:t>
      </w:r>
    </w:p>
    <w:p w14:paraId="2218553B">
      <w:pPr>
        <w:numPr>
          <w:ilvl w:val="0"/>
          <w:numId w:val="11"/>
        </w:numPr>
        <w:ind w:left="860" w:leftChars="0" w:hanging="420" w:firstLineChars="0"/>
        <w:jc w:val="both"/>
        <w:rPr>
          <w:rFonts w:hint="default" w:ascii="Times New Roman" w:hAnsi="Times New Roman" w:cs="Times New Roman"/>
        </w:rPr>
      </w:pPr>
      <w:r>
        <w:rPr>
          <w:rFonts w:hint="default" w:ascii="Times New Roman" w:hAnsi="Times New Roman" w:cs="Times New Roman"/>
        </w:rPr>
        <w:t>Tích hợp công nghệ mới như thanh toán online, tự phục vụ qua QR code.</w:t>
      </w:r>
    </w:p>
    <w:p w14:paraId="2F9A536E">
      <w:pPr>
        <w:numPr>
          <w:ilvl w:val="0"/>
          <w:numId w:val="11"/>
        </w:numPr>
        <w:ind w:left="860" w:leftChars="0" w:hanging="420" w:firstLineChars="0"/>
        <w:jc w:val="both"/>
        <w:rPr>
          <w:rFonts w:hint="default" w:ascii="Times New Roman" w:hAnsi="Times New Roman" w:cs="Times New Roman"/>
        </w:rPr>
      </w:pPr>
      <w:r>
        <w:rPr>
          <w:rFonts w:hint="default" w:ascii="Times New Roman" w:hAnsi="Times New Roman" w:cs="Times New Roman"/>
        </w:rPr>
        <w:t>Đồng bộ dữ liệu giữa các bộ phận (nhà bếp, phục vụ, quản lý).</w:t>
      </w:r>
    </w:p>
    <w:p w14:paraId="22DC7068">
      <w:pPr>
        <w:pStyle w:val="4"/>
        <w:numPr>
          <w:ilvl w:val="0"/>
          <w:numId w:val="7"/>
        </w:numPr>
        <w:bidi w:val="0"/>
        <w:ind w:left="425" w:leftChars="0" w:hanging="425" w:firstLineChars="0"/>
        <w:rPr>
          <w:rFonts w:hint="default" w:ascii="Times New Roman" w:hAnsi="Times New Roman" w:cs="Times New Roman"/>
          <w:lang w:val="en-US"/>
        </w:rPr>
      </w:pPr>
      <w:r>
        <w:rPr>
          <w:rFonts w:hint="default" w:ascii="Times New Roman" w:hAnsi="Times New Roman" w:cs="Times New Roman"/>
        </w:rPr>
        <w:t xml:space="preserve">Mục tiêu của </w:t>
      </w:r>
      <w:r>
        <w:rPr>
          <w:rFonts w:hint="default" w:ascii="Times New Roman" w:hAnsi="Times New Roman" w:cs="Times New Roman"/>
          <w:lang w:val="en-US"/>
        </w:rPr>
        <w:t>web app</w:t>
      </w:r>
    </w:p>
    <w:p w14:paraId="0531081A">
      <w:pPr>
        <w:numPr>
          <w:ilvl w:val="0"/>
          <w:numId w:val="0"/>
        </w:numPr>
        <w:ind w:leftChars="0"/>
        <w:jc w:val="both"/>
        <w:rPr>
          <w:rFonts w:hint="default" w:ascii="Times New Roman" w:hAnsi="Times New Roman" w:cs="Times New Roman"/>
        </w:rPr>
      </w:pPr>
      <w:r>
        <w:rPr>
          <w:rFonts w:hint="default" w:ascii="Times New Roman" w:hAnsi="Times New Roman" w:cs="Times New Roman"/>
        </w:rPr>
        <w:t>Xây dựng một web app hỗ trợ quản lý nhà hàng, bao gồm các quy trình:</w:t>
      </w:r>
    </w:p>
    <w:p w14:paraId="254A4214">
      <w:pPr>
        <w:numPr>
          <w:ilvl w:val="0"/>
          <w:numId w:val="12"/>
        </w:numPr>
        <w:ind w:left="860" w:leftChars="0" w:hanging="420" w:firstLineChars="0"/>
        <w:jc w:val="both"/>
        <w:rPr>
          <w:rFonts w:hint="default" w:ascii="Times New Roman" w:hAnsi="Times New Roman" w:cs="Times New Roman"/>
        </w:rPr>
      </w:pPr>
      <w:r>
        <w:rPr>
          <w:rFonts w:hint="default" w:ascii="Times New Roman" w:hAnsi="Times New Roman" w:cs="Times New Roman"/>
        </w:rPr>
        <w:t>Quản lý thực đơn.</w:t>
      </w:r>
    </w:p>
    <w:p w14:paraId="7005C911">
      <w:pPr>
        <w:numPr>
          <w:ilvl w:val="0"/>
          <w:numId w:val="12"/>
        </w:numPr>
        <w:ind w:left="860" w:leftChars="0" w:hanging="420" w:firstLineChars="0"/>
        <w:jc w:val="both"/>
        <w:rPr>
          <w:rFonts w:hint="default" w:ascii="Times New Roman" w:hAnsi="Times New Roman" w:cs="Times New Roman"/>
        </w:rPr>
      </w:pPr>
      <w:r>
        <w:rPr>
          <w:rFonts w:hint="default" w:ascii="Times New Roman" w:hAnsi="Times New Roman" w:cs="Times New Roman"/>
        </w:rPr>
        <w:t>Đặt bàn và món ăn.</w:t>
      </w:r>
    </w:p>
    <w:p w14:paraId="0B87A6E7">
      <w:pPr>
        <w:numPr>
          <w:ilvl w:val="0"/>
          <w:numId w:val="12"/>
        </w:numPr>
        <w:ind w:left="860" w:leftChars="0" w:hanging="420" w:firstLineChars="0"/>
        <w:jc w:val="both"/>
        <w:rPr>
          <w:rFonts w:hint="default" w:ascii="Times New Roman" w:hAnsi="Times New Roman" w:cs="Times New Roman"/>
        </w:rPr>
      </w:pPr>
      <w:r>
        <w:rPr>
          <w:rFonts w:hint="default" w:ascii="Times New Roman" w:hAnsi="Times New Roman" w:cs="Times New Roman"/>
        </w:rPr>
        <w:t>Quản lý kho nguyên liệu.</w:t>
      </w:r>
    </w:p>
    <w:p w14:paraId="2662D565">
      <w:pPr>
        <w:numPr>
          <w:ilvl w:val="0"/>
          <w:numId w:val="12"/>
        </w:numPr>
        <w:ind w:left="860" w:leftChars="0" w:hanging="420" w:firstLineChars="0"/>
        <w:jc w:val="both"/>
        <w:rPr>
          <w:rFonts w:hint="default" w:ascii="Times New Roman" w:hAnsi="Times New Roman" w:cs="Times New Roman"/>
        </w:rPr>
      </w:pPr>
      <w:r>
        <w:rPr>
          <w:rFonts w:hint="default" w:ascii="Times New Roman" w:hAnsi="Times New Roman" w:cs="Times New Roman"/>
        </w:rPr>
        <w:t>Quản lý nhân viên và doanh thu.</w:t>
      </w:r>
    </w:p>
    <w:p w14:paraId="192FF8F7">
      <w:pPr>
        <w:numPr>
          <w:ilvl w:val="0"/>
          <w:numId w:val="12"/>
        </w:numPr>
        <w:ind w:left="860" w:leftChars="0" w:hanging="420" w:firstLineChars="0"/>
        <w:jc w:val="both"/>
        <w:rPr>
          <w:rFonts w:hint="default" w:ascii="Times New Roman" w:hAnsi="Times New Roman" w:cs="Times New Roman"/>
        </w:rPr>
      </w:pPr>
      <w:r>
        <w:rPr>
          <w:rFonts w:hint="default" w:ascii="Times New Roman" w:hAnsi="Times New Roman" w:cs="Times New Roman"/>
        </w:rPr>
        <w:t>Tích hợp thanh toán online.</w:t>
      </w:r>
    </w:p>
    <w:p w14:paraId="5B14ED1D">
      <w:pPr>
        <w:numPr>
          <w:ilvl w:val="0"/>
          <w:numId w:val="0"/>
        </w:numPr>
        <w:ind w:leftChars="0"/>
        <w:jc w:val="both"/>
        <w:rPr>
          <w:rFonts w:hint="default" w:ascii="Times New Roman" w:hAnsi="Times New Roman" w:cs="Times New Roman"/>
        </w:rPr>
      </w:pPr>
      <w:r>
        <w:rPr>
          <w:rFonts w:hint="default" w:ascii="Times New Roman" w:hAnsi="Times New Roman" w:cs="Times New Roman"/>
        </w:rPr>
        <w:t>Mang lại trải nghiệm dễ sử dụng và thân thiện cho cả quản lý, nhân viên và khách hàng.</w:t>
      </w:r>
    </w:p>
    <w:p w14:paraId="6DC709A3">
      <w:pPr>
        <w:numPr>
          <w:ilvl w:val="0"/>
          <w:numId w:val="0"/>
        </w:numPr>
        <w:ind w:leftChars="0"/>
        <w:jc w:val="both"/>
        <w:rPr>
          <w:rFonts w:hint="default" w:ascii="Times New Roman" w:hAnsi="Times New Roman" w:cs="Times New Roman"/>
        </w:rPr>
      </w:pPr>
    </w:p>
    <w:p w14:paraId="4917F81F">
      <w:pPr>
        <w:pStyle w:val="3"/>
        <w:bidi w:val="0"/>
        <w:rPr>
          <w:rFonts w:hint="default" w:ascii="Times New Roman" w:hAnsi="Times New Roman" w:cs="Times New Roman"/>
        </w:rPr>
      </w:pPr>
      <w:r>
        <w:rPr>
          <w:rFonts w:hint="default" w:ascii="Times New Roman" w:hAnsi="Times New Roman" w:cs="Times New Roman"/>
        </w:rPr>
        <w:t>Lợi Ích</w:t>
      </w:r>
    </w:p>
    <w:p w14:paraId="6976FC2E">
      <w:pPr>
        <w:pStyle w:val="4"/>
        <w:numPr>
          <w:ilvl w:val="0"/>
          <w:numId w:val="13"/>
        </w:numPr>
        <w:bidi w:val="0"/>
        <w:ind w:left="425" w:leftChars="0" w:hanging="425" w:firstLineChars="0"/>
        <w:rPr>
          <w:rFonts w:hint="default" w:ascii="Times New Roman" w:hAnsi="Times New Roman" w:cs="Times New Roman"/>
        </w:rPr>
      </w:pPr>
      <w:r>
        <w:rPr>
          <w:rStyle w:val="34"/>
          <w:rFonts w:hint="default" w:ascii="Times New Roman" w:hAnsi="Times New Roman" w:cs="Times New Roman"/>
          <w:b/>
          <w:bCs/>
        </w:rPr>
        <w:t>Đối với khách hàng</w:t>
      </w:r>
    </w:p>
    <w:p w14:paraId="0B9C213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34"/>
          <w:rFonts w:hint="default" w:ascii="Times New Roman" w:hAnsi="Times New Roman" w:cs="Times New Roman"/>
        </w:rPr>
        <w:t>Tiện lợi</w:t>
      </w:r>
      <w:r>
        <w:rPr>
          <w:rFonts w:hint="default" w:ascii="Times New Roman" w:hAnsi="Times New Roman" w:cs="Times New Roman"/>
        </w:rPr>
        <w:t>:</w:t>
      </w:r>
    </w:p>
    <w:p w14:paraId="6802B623">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Đặt bàn và món ăn trước khi đến nhà hàng.</w:t>
      </w:r>
    </w:p>
    <w:p w14:paraId="14C9CEC4">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Xem thực đơn chi tiết với hình ảnh, giá cả minh bạch.</w:t>
      </w:r>
    </w:p>
    <w:p w14:paraId="6B636EB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34"/>
          <w:rFonts w:hint="default" w:ascii="Times New Roman" w:hAnsi="Times New Roman" w:cs="Times New Roman"/>
        </w:rPr>
        <w:t>Trải nghiệm tốt hơn</w:t>
      </w:r>
      <w:r>
        <w:rPr>
          <w:rFonts w:hint="default" w:ascii="Times New Roman" w:hAnsi="Times New Roman" w:cs="Times New Roman"/>
        </w:rPr>
        <w:t>:</w:t>
      </w:r>
    </w:p>
    <w:p w14:paraId="6FD8D190">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Nhận gợi ý món ăn phù hợp với sở thích.</w:t>
      </w:r>
    </w:p>
    <w:p w14:paraId="3B8679FF">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Thanh toán online nhanh chóng, không cần chờ đợi.</w:t>
      </w:r>
    </w:p>
    <w:p w14:paraId="105DEF4E">
      <w:pPr>
        <w:pStyle w:val="4"/>
        <w:numPr>
          <w:ilvl w:val="0"/>
          <w:numId w:val="13"/>
        </w:numPr>
        <w:bidi w:val="0"/>
        <w:ind w:left="425" w:leftChars="0" w:hanging="425" w:firstLineChars="0"/>
        <w:rPr>
          <w:rFonts w:hint="default" w:ascii="Times New Roman" w:hAnsi="Times New Roman" w:cs="Times New Roman"/>
        </w:rPr>
      </w:pPr>
      <w:r>
        <w:rPr>
          <w:rStyle w:val="34"/>
          <w:rFonts w:hint="default" w:ascii="Times New Roman" w:hAnsi="Times New Roman" w:cs="Times New Roman"/>
          <w:b/>
          <w:bCs/>
        </w:rPr>
        <w:t>Đối với nhân viên nhà hàng</w:t>
      </w:r>
    </w:p>
    <w:p w14:paraId="6F810CA5">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34"/>
          <w:rFonts w:hint="default" w:ascii="Times New Roman" w:hAnsi="Times New Roman" w:cs="Times New Roman"/>
        </w:rPr>
        <w:t>Tăng hiệu suất làm việc</w:t>
      </w:r>
      <w:r>
        <w:rPr>
          <w:rFonts w:hint="default" w:ascii="Times New Roman" w:hAnsi="Times New Roman" w:cs="Times New Roman"/>
        </w:rPr>
        <w:t>:</w:t>
      </w:r>
    </w:p>
    <w:p w14:paraId="7FFE4F55">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Theo dõi trạng thái đặt bàn/món ăn theo thời gian thực.</w:t>
      </w:r>
    </w:p>
    <w:p w14:paraId="73F5487B">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Giảm sai sót khi ghi nhận và xử lý yêu cầu của khách hàng.</w:t>
      </w:r>
    </w:p>
    <w:p w14:paraId="7EC15A3E">
      <w:pPr>
        <w:pStyle w:val="4"/>
        <w:numPr>
          <w:ilvl w:val="0"/>
          <w:numId w:val="13"/>
        </w:numPr>
        <w:bidi w:val="0"/>
        <w:ind w:left="425" w:leftChars="0" w:hanging="425" w:firstLineChars="0"/>
        <w:rPr>
          <w:rFonts w:hint="default" w:ascii="Times New Roman" w:hAnsi="Times New Roman" w:cs="Times New Roman"/>
        </w:rPr>
      </w:pPr>
      <w:r>
        <w:rPr>
          <w:rStyle w:val="34"/>
          <w:rFonts w:hint="default" w:ascii="Times New Roman" w:hAnsi="Times New Roman" w:cs="Times New Roman"/>
          <w:b/>
          <w:bCs/>
        </w:rPr>
        <w:t>Đối với quản lý</w:t>
      </w:r>
    </w:p>
    <w:p w14:paraId="2D8C7860">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34"/>
          <w:rFonts w:hint="default" w:ascii="Times New Roman" w:hAnsi="Times New Roman" w:cs="Times New Roman"/>
        </w:rPr>
        <w:t>Quản lý toàn diện</w:t>
      </w:r>
      <w:r>
        <w:rPr>
          <w:rFonts w:hint="default" w:ascii="Times New Roman" w:hAnsi="Times New Roman" w:cs="Times New Roman"/>
        </w:rPr>
        <w:t>:</w:t>
      </w:r>
    </w:p>
    <w:p w14:paraId="27C0981C">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Theo dõi tình hình kinh doanh, doanh thu, và kho nguyên liệu.</w:t>
      </w:r>
    </w:p>
    <w:p w14:paraId="0C38B458">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Tự động hóa các công việc như phân bổ bàn, ghi nhận đơn hàng.</w:t>
      </w:r>
    </w:p>
    <w:p w14:paraId="3C852C0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34"/>
          <w:rFonts w:hint="default" w:ascii="Times New Roman" w:hAnsi="Times New Roman" w:cs="Times New Roman"/>
        </w:rPr>
        <w:t>Ra quyết định chính xác</w:t>
      </w:r>
      <w:r>
        <w:rPr>
          <w:rFonts w:hint="default" w:ascii="Times New Roman" w:hAnsi="Times New Roman" w:cs="Times New Roman"/>
        </w:rPr>
        <w:t>:</w:t>
      </w:r>
    </w:p>
    <w:p w14:paraId="5A28BA9A">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Dựa vào báo cáo và phân tích xu hướng để điều chỉnh chiến lược kinh doanh.</w:t>
      </w:r>
    </w:p>
    <w:p w14:paraId="318C8268">
      <w:pPr>
        <w:pStyle w:val="4"/>
        <w:numPr>
          <w:ilvl w:val="0"/>
          <w:numId w:val="13"/>
        </w:numPr>
        <w:bidi w:val="0"/>
        <w:ind w:left="425" w:leftChars="0" w:hanging="425" w:firstLineChars="0"/>
        <w:rPr>
          <w:rFonts w:hint="default" w:ascii="Times New Roman" w:hAnsi="Times New Roman" w:cs="Times New Roman"/>
        </w:rPr>
      </w:pPr>
      <w:r>
        <w:rPr>
          <w:rStyle w:val="34"/>
          <w:rFonts w:hint="default" w:ascii="Times New Roman" w:hAnsi="Times New Roman" w:cs="Times New Roman"/>
          <w:b/>
          <w:bCs/>
        </w:rPr>
        <w:t>Đối với nhà hàng</w:t>
      </w:r>
    </w:p>
    <w:p w14:paraId="1830FE08">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34"/>
          <w:rFonts w:hint="default" w:ascii="Times New Roman" w:hAnsi="Times New Roman" w:cs="Times New Roman"/>
        </w:rPr>
        <w:t>Cạnh tranh hơn trên thị trường</w:t>
      </w:r>
      <w:r>
        <w:rPr>
          <w:rFonts w:hint="default" w:ascii="Times New Roman" w:hAnsi="Times New Roman" w:cs="Times New Roman"/>
        </w:rPr>
        <w:t>:</w:t>
      </w:r>
    </w:p>
    <w:p w14:paraId="107C9A3C">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Ứng dụng công nghệ để thu hút và giữ chân khách hàng.</w:t>
      </w:r>
    </w:p>
    <w:p w14:paraId="07D76E4F">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Tăng hiệu quả vận hành, giảm chi phí quản lý.</w:t>
      </w:r>
    </w:p>
    <w:p w14:paraId="66EFFA0C">
      <w:pPr>
        <w:pStyle w:val="2"/>
        <w:jc w:val="both"/>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rPr>
        <w:t>Kiến trúc và công nghệ</w:t>
      </w:r>
    </w:p>
    <w:p w14:paraId="30B08664">
      <w:pPr>
        <w:pStyle w:val="3"/>
        <w:bidi w:val="0"/>
      </w:pPr>
      <w:r>
        <w:rPr>
          <w:rStyle w:val="34"/>
          <w:b/>
          <w:bCs/>
        </w:rPr>
        <w:t>Kiến trúc đề xuất</w:t>
      </w:r>
    </w:p>
    <w:p w14:paraId="35166E6F">
      <w:pPr>
        <w:keepNext w:val="0"/>
        <w:keepLines w:val="0"/>
        <w:widowControl/>
        <w:numPr>
          <w:ilvl w:val="0"/>
          <w:numId w:val="23"/>
        </w:numPr>
        <w:suppressLineNumbers w:val="0"/>
        <w:spacing w:before="0" w:beforeAutospacing="1" w:after="0" w:afterAutospacing="1"/>
        <w:ind w:left="720" w:hanging="360"/>
      </w:pPr>
      <w:r>
        <w:rPr>
          <w:rStyle w:val="34"/>
        </w:rPr>
        <w:t>3-tier architecture</w:t>
      </w:r>
      <w:r>
        <w:t>:</w:t>
      </w:r>
    </w:p>
    <w:p w14:paraId="4AE1750D">
      <w:pPr>
        <w:keepNext w:val="0"/>
        <w:keepLines w:val="0"/>
        <w:widowControl/>
        <w:numPr>
          <w:ilvl w:val="1"/>
          <w:numId w:val="23"/>
        </w:numPr>
        <w:suppressLineNumbers w:val="0"/>
        <w:spacing w:before="0" w:beforeAutospacing="1" w:after="0" w:afterAutospacing="1"/>
        <w:ind w:left="1440" w:hanging="360"/>
      </w:pPr>
      <w:r>
        <w:rPr>
          <w:rStyle w:val="34"/>
        </w:rPr>
        <w:t>Presentation Layer</w:t>
      </w:r>
      <w:r>
        <w:t xml:space="preserve">: Giao diện (frontend) với </w:t>
      </w:r>
      <w:r>
        <w:rPr>
          <w:rStyle w:val="34"/>
        </w:rPr>
        <w:t>React</w:t>
      </w:r>
      <w:r>
        <w:rPr>
          <w:rStyle w:val="34"/>
          <w:rFonts w:hint="default"/>
          <w:lang w:val="en-US"/>
        </w:rPr>
        <w:t>JS.</w:t>
      </w:r>
    </w:p>
    <w:p w14:paraId="52379B2A">
      <w:pPr>
        <w:keepNext w:val="0"/>
        <w:keepLines w:val="0"/>
        <w:widowControl/>
        <w:numPr>
          <w:ilvl w:val="1"/>
          <w:numId w:val="23"/>
        </w:numPr>
        <w:suppressLineNumbers w:val="0"/>
        <w:spacing w:before="0" w:beforeAutospacing="1" w:after="0" w:afterAutospacing="1"/>
        <w:ind w:left="1440" w:hanging="360"/>
      </w:pPr>
      <w:r>
        <w:rPr>
          <w:rStyle w:val="34"/>
        </w:rPr>
        <w:t>Business Logic Layer</w:t>
      </w:r>
      <w:r>
        <w:t xml:space="preserve">: Xử lý logic bằng </w:t>
      </w:r>
      <w:r>
        <w:rPr>
          <w:rStyle w:val="34"/>
        </w:rPr>
        <w:t>ASP.NET Core</w:t>
      </w:r>
      <w:r>
        <w:t>.</w:t>
      </w:r>
    </w:p>
    <w:p w14:paraId="5B72CFE4">
      <w:pPr>
        <w:keepNext w:val="0"/>
        <w:keepLines w:val="0"/>
        <w:widowControl/>
        <w:numPr>
          <w:ilvl w:val="1"/>
          <w:numId w:val="23"/>
        </w:numPr>
        <w:suppressLineNumbers w:val="0"/>
        <w:spacing w:before="0" w:beforeAutospacing="1" w:after="0" w:afterAutospacing="1"/>
        <w:ind w:left="1440" w:hanging="360"/>
      </w:pPr>
      <w:r>
        <w:rPr>
          <w:rStyle w:val="34"/>
        </w:rPr>
        <w:t>Data Access Layer</w:t>
      </w:r>
      <w:r>
        <w:t xml:space="preserve">: ORM như </w:t>
      </w:r>
      <w:r>
        <w:rPr>
          <w:rStyle w:val="34"/>
        </w:rPr>
        <w:t>Entity Framework Core</w:t>
      </w:r>
      <w:r>
        <w:t>.</w:t>
      </w:r>
    </w:p>
    <w:p w14:paraId="66BD2D34">
      <w:pPr>
        <w:pStyle w:val="3"/>
        <w:bidi w:val="0"/>
      </w:pPr>
      <w:r>
        <w:rPr>
          <w:rStyle w:val="34"/>
          <w:b/>
          <w:bCs/>
        </w:rPr>
        <w:t>Công nghệ chính</w:t>
      </w:r>
    </w:p>
    <w:p w14:paraId="721A4141">
      <w:pPr>
        <w:keepNext w:val="0"/>
        <w:keepLines w:val="0"/>
        <w:widowControl/>
        <w:numPr>
          <w:ilvl w:val="0"/>
          <w:numId w:val="24"/>
        </w:numPr>
        <w:suppressLineNumbers w:val="0"/>
        <w:spacing w:before="0" w:beforeAutospacing="1" w:after="0" w:afterAutospacing="1"/>
        <w:ind w:left="720" w:hanging="360"/>
      </w:pPr>
      <w:r>
        <w:rPr>
          <w:rStyle w:val="34"/>
        </w:rPr>
        <w:t>Frontend</w:t>
      </w:r>
      <w:r>
        <w:t>: HTML5, CSS3, JavaScript, Bootstrap.</w:t>
      </w:r>
    </w:p>
    <w:p w14:paraId="2DEF15A1">
      <w:pPr>
        <w:keepNext w:val="0"/>
        <w:keepLines w:val="0"/>
        <w:widowControl/>
        <w:numPr>
          <w:ilvl w:val="0"/>
          <w:numId w:val="24"/>
        </w:numPr>
        <w:suppressLineNumbers w:val="0"/>
        <w:spacing w:before="0" w:beforeAutospacing="1" w:after="0" w:afterAutospacing="1"/>
        <w:ind w:left="720" w:hanging="360"/>
      </w:pPr>
      <w:r>
        <w:rPr>
          <w:rStyle w:val="34"/>
        </w:rPr>
        <w:t>Backend</w:t>
      </w:r>
      <w:r>
        <w:t>: ASP.NET Core Web API.</w:t>
      </w:r>
    </w:p>
    <w:p w14:paraId="3374B67E">
      <w:pPr>
        <w:keepNext w:val="0"/>
        <w:keepLines w:val="0"/>
        <w:widowControl/>
        <w:numPr>
          <w:ilvl w:val="0"/>
          <w:numId w:val="24"/>
        </w:numPr>
        <w:suppressLineNumbers w:val="0"/>
        <w:spacing w:before="0" w:beforeAutospacing="1" w:after="0" w:afterAutospacing="1"/>
        <w:ind w:left="720" w:hanging="360"/>
      </w:pPr>
      <w:r>
        <w:rPr>
          <w:rStyle w:val="34"/>
        </w:rPr>
        <w:t>Database</w:t>
      </w:r>
      <w:r>
        <w:t>: SQL Server.</w:t>
      </w:r>
    </w:p>
    <w:p w14:paraId="7B829A6D">
      <w:pPr>
        <w:keepNext w:val="0"/>
        <w:keepLines w:val="0"/>
        <w:widowControl/>
        <w:numPr>
          <w:ilvl w:val="0"/>
          <w:numId w:val="24"/>
        </w:numPr>
        <w:suppressLineNumbers w:val="0"/>
        <w:spacing w:before="0" w:beforeAutospacing="1" w:after="0" w:afterAutospacing="1"/>
        <w:ind w:left="720" w:hanging="360"/>
      </w:pPr>
      <w:r>
        <w:rPr>
          <w:rStyle w:val="34"/>
        </w:rPr>
        <w:t>Authentication</w:t>
      </w:r>
      <w:r>
        <w:t>: Identity hoặc OAuth2 (đăng nhập bằng Google/Facebook).</w:t>
      </w:r>
    </w:p>
    <w:p w14:paraId="588461F5">
      <w:pPr>
        <w:keepNext w:val="0"/>
        <w:keepLines w:val="0"/>
        <w:widowControl/>
        <w:numPr>
          <w:ilvl w:val="0"/>
          <w:numId w:val="24"/>
        </w:numPr>
        <w:suppressLineNumbers w:val="0"/>
        <w:spacing w:before="0" w:beforeAutospacing="1" w:after="0" w:afterAutospacing="1"/>
        <w:ind w:left="720" w:hanging="360"/>
      </w:pPr>
      <w:r>
        <w:rPr>
          <w:rStyle w:val="34"/>
        </w:rPr>
        <w:t>Deployment</w:t>
      </w:r>
      <w:r>
        <w:t xml:space="preserve">: </w:t>
      </w:r>
      <w:r>
        <w:rPr>
          <w:rFonts w:hint="default"/>
          <w:lang w:val="en-US"/>
        </w:rPr>
        <w:t>chưa xác định</w:t>
      </w:r>
      <w:r>
        <w:t>.</w:t>
      </w:r>
    </w:p>
    <w:p w14:paraId="3CA12FF7">
      <w:pPr>
        <w:pStyle w:val="2"/>
        <w:bidi w:val="0"/>
        <w:rPr>
          <w:rFonts w:hint="default"/>
          <w:lang w:val="en-US"/>
        </w:rPr>
      </w:pPr>
      <w:r>
        <w:rPr>
          <w:rStyle w:val="34"/>
          <w:b/>
          <w:bCs/>
        </w:rPr>
        <w:t>3. Các module chính</w:t>
      </w:r>
      <w:r>
        <w:rPr>
          <w:rStyle w:val="34"/>
          <w:rFonts w:hint="default"/>
          <w:b/>
          <w:bCs/>
          <w:lang w:val="en-US"/>
        </w:rPr>
        <w:t xml:space="preserve"> Quản Lý</w:t>
      </w:r>
    </w:p>
    <w:p w14:paraId="3101EFEE">
      <w:pPr>
        <w:jc w:val="both"/>
        <w:rPr>
          <w:rFonts w:hint="default" w:ascii="Times New Roman" w:hAnsi="Times New Roman" w:cs="Times New Roman"/>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3AF90"/>
    <w:multiLevelType w:val="multilevel"/>
    <w:tmpl w:val="8383AF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00DA580"/>
    <w:multiLevelType w:val="singleLevel"/>
    <w:tmpl w:val="A00DA580"/>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
    <w:nsid w:val="B11D4239"/>
    <w:multiLevelType w:val="multilevel"/>
    <w:tmpl w:val="B11D42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6FC106"/>
    <w:multiLevelType w:val="singleLevel"/>
    <w:tmpl w:val="CE6FC106"/>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4">
    <w:nsid w:val="D08FCF8E"/>
    <w:multiLevelType w:val="singleLevel"/>
    <w:tmpl w:val="D08FCF8E"/>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5">
    <w:nsid w:val="DA1DB9AD"/>
    <w:multiLevelType w:val="multilevel"/>
    <w:tmpl w:val="DA1DB9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A84FF39"/>
    <w:multiLevelType w:val="multilevel"/>
    <w:tmpl w:val="EA84FF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B114E27"/>
    <w:multiLevelType w:val="singleLevel"/>
    <w:tmpl w:val="EB114E27"/>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8">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9">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10">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11">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12">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13">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4">
    <w:nsid w:val="20357A5F"/>
    <w:multiLevelType w:val="multilevel"/>
    <w:tmpl w:val="20357A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47A4933"/>
    <w:multiLevelType w:val="singleLevel"/>
    <w:tmpl w:val="247A4933"/>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6">
    <w:nsid w:val="3C7FF028"/>
    <w:multiLevelType w:val="singleLevel"/>
    <w:tmpl w:val="3C7FF028"/>
    <w:lvl w:ilvl="0" w:tentative="0">
      <w:start w:val="1"/>
      <w:numFmt w:val="decimal"/>
      <w:lvlText w:val="%1."/>
      <w:lvlJc w:val="left"/>
      <w:pPr>
        <w:tabs>
          <w:tab w:val="left" w:pos="425"/>
        </w:tabs>
        <w:ind w:left="425" w:leftChars="0" w:hanging="425" w:firstLineChars="0"/>
      </w:pPr>
      <w:rPr>
        <w:rFonts w:hint="default"/>
      </w:rPr>
    </w:lvl>
  </w:abstractNum>
  <w:abstractNum w:abstractNumId="17">
    <w:nsid w:val="53BBDA7D"/>
    <w:multiLevelType w:val="singleLevel"/>
    <w:tmpl w:val="53BBDA7D"/>
    <w:lvl w:ilvl="0" w:tentative="0">
      <w:start w:val="1"/>
      <w:numFmt w:val="decimal"/>
      <w:lvlText w:val="%1."/>
      <w:lvlJc w:val="left"/>
      <w:pPr>
        <w:tabs>
          <w:tab w:val="left" w:pos="425"/>
        </w:tabs>
        <w:ind w:left="425" w:leftChars="0" w:hanging="425" w:firstLineChars="0"/>
      </w:pPr>
      <w:rPr>
        <w:rFonts w:hint="default"/>
      </w:rPr>
    </w:lvl>
  </w:abstractNum>
  <w:abstractNum w:abstractNumId="18">
    <w:nsid w:val="62E66634"/>
    <w:multiLevelType w:val="multilevel"/>
    <w:tmpl w:val="62E666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1"/>
  </w:num>
  <w:num w:numId="3">
    <w:abstractNumId w:val="10"/>
  </w:num>
  <w:num w:numId="4">
    <w:abstractNumId w:val="12"/>
  </w:num>
  <w:num w:numId="5">
    <w:abstractNumId w:val="9"/>
  </w:num>
  <w:num w:numId="6">
    <w:abstractNumId w:val="8"/>
  </w:num>
  <w:num w:numId="7">
    <w:abstractNumId w:val="17"/>
  </w:num>
  <w:num w:numId="8">
    <w:abstractNumId w:val="3"/>
  </w:num>
  <w:num w:numId="9">
    <w:abstractNumId w:val="1"/>
  </w:num>
  <w:num w:numId="10">
    <w:abstractNumId w:val="15"/>
  </w:num>
  <w:num w:numId="11">
    <w:abstractNumId w:val="7"/>
  </w:num>
  <w:num w:numId="12">
    <w:abstractNumId w:val="4"/>
  </w:num>
  <w:num w:numId="13">
    <w:abstractNumId w:val="16"/>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6224255"/>
    <w:rsid w:val="6FC825DD"/>
    <w:rsid w:val="734133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HUY</cp:lastModifiedBy>
  <dcterms:modified xsi:type="dcterms:W3CDTF">2024-12-05T03:06:07Z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439B404107A842A2924E903E0DA5836F_12</vt:lpwstr>
  </property>
</Properties>
</file>