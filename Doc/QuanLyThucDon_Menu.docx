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Module Quản Lý Thực Đơn (Menu)</w:t>
      </w:r>
    </w:p>
    <w:p>
      <w:pPr>
        <w:pStyle w:val="Heading2"/>
      </w:pPr>
      <w:r>
        <w:t>Mục tiêu:</w:t>
      </w:r>
    </w:p>
    <w:p>
      <w:r>
        <w:t>Module này giúp quản lý toàn bộ thực đơn của nhà hàng một cách linh hoạt và hiệu quả. Quản lý thực đơn sẽ hỗ trợ từ việc tạo món ăn, nhóm món, định giá, đến việc theo dõi trạng thái hoạt động của từng món.</w:t>
      </w:r>
    </w:p>
    <w:p>
      <w:pPr>
        <w:pStyle w:val="Heading2"/>
      </w:pPr>
      <w:r>
        <w:t>Tính năng chi tiết:</w:t>
      </w:r>
    </w:p>
    <w:p>
      <w:pPr>
        <w:pStyle w:val="Heading3"/>
      </w:pPr>
      <w:r>
        <w:t>1. Quản lý danh sách món ăn:</w:t>
      </w:r>
    </w:p>
    <w:p>
      <w:r>
        <w:t>- Thêm, sửa, xóa món ăn.</w:t>
        <w:br/>
        <w:t>- Các thông tin cơ bản cần quản lý:</w:t>
        <w:br/>
        <w:t xml:space="preserve">  + Tên món ăn.</w:t>
        <w:br/>
        <w:t xml:space="preserve">  + Mô tả món ăn (nguyên liệu chính, cách chế biến).</w:t>
        <w:br/>
        <w:t xml:space="preserve">  + Giá bán.</w:t>
        <w:br/>
        <w:t xml:space="preserve">  + Hình ảnh minh họa.</w:t>
        <w:br/>
        <w:t xml:space="preserve">  + Trạng thái (Còn/Ngừng phục vụ).</w:t>
        <w:br/>
        <w:t>- Tích hợp chức năng tìm kiếm và lọc món ăn theo nhóm hoặc trạng thái.</w:t>
      </w:r>
    </w:p>
    <w:p>
      <w:pPr>
        <w:pStyle w:val="Heading3"/>
      </w:pPr>
      <w:r>
        <w:t>2. Quản lý nhóm món ăn:</w:t>
      </w:r>
    </w:p>
    <w:p>
      <w:r>
        <w:t>- Phân loại món ăn theo các nhóm như: Khai vị, Món chính, Tráng miệng, Đồ uống.</w:t>
        <w:br/>
        <w:t>- Cho phép tạo, sửa, xóa nhóm món.</w:t>
        <w:br/>
        <w:t>- Hiển thị món ăn theo từng nhóm trên giao diện người dùng.</w:t>
      </w:r>
    </w:p>
    <w:p>
      <w:pPr>
        <w:pStyle w:val="Heading3"/>
      </w:pPr>
      <w:r>
        <w:t>3. Quản lý nguyên liệu liên quan:</w:t>
      </w:r>
    </w:p>
    <w:p>
      <w:r>
        <w:t>- Liên kết món ăn với danh sách nguyên liệu để kiểm soát tồn kho.</w:t>
        <w:br/>
        <w:t>- Cảnh báo khi món ăn không thể chế biến do thiếu nguyên liệu.</w:t>
      </w:r>
    </w:p>
    <w:p>
      <w:pPr>
        <w:pStyle w:val="Heading3"/>
      </w:pPr>
      <w:r>
        <w:t>4. Quản lý giá món ăn:</w:t>
      </w:r>
    </w:p>
    <w:p>
      <w:r>
        <w:t>- Hỗ trợ nhiều mức giá:</w:t>
        <w:br/>
        <w:t xml:space="preserve">  + Giá thông thường.</w:t>
        <w:br/>
        <w:t xml:space="preserve">  + Giá khuyến mãi (áp dụng theo thời gian, ngày cụ thể).</w:t>
        <w:br/>
        <w:t xml:space="preserve">  + Giá dành cho khách VIP.</w:t>
        <w:br/>
        <w:t>- Cập nhật giá hàng loạt qua giao diện quản trị.</w:t>
      </w:r>
    </w:p>
    <w:p>
      <w:pPr>
        <w:pStyle w:val="Heading3"/>
      </w:pPr>
      <w:r>
        <w:t>5. Quản lý menu theo thời gian:</w:t>
      </w:r>
    </w:p>
    <w:p>
      <w:r>
        <w:t>- Hỗ trợ lên thực đơn theo thời gian:</w:t>
        <w:br/>
        <w:t xml:space="preserve">  + Thực đơn sáng, trưa, tối.</w:t>
        <w:br/>
        <w:t xml:space="preserve">  + Thực đơn theo mùa.</w:t>
        <w:br/>
        <w:t xml:space="preserve">  + Thực đơn đặc biệt cho các sự kiện.</w:t>
        <w:br/>
        <w:t>- Tự động cập nhật menu trên website hoặc ứng dụng khi đến thời gian áp dụng.</w:t>
      </w:r>
    </w:p>
    <w:p>
      <w:pPr>
        <w:pStyle w:val="Heading3"/>
      </w:pPr>
      <w:r>
        <w:t>6. Tích hợp thực đơn số:</w:t>
      </w:r>
    </w:p>
    <w:p>
      <w:r>
        <w:t>- Hỗ trợ tạo mã QR cho từng món hoặc toàn bộ thực đơn.</w:t>
        <w:br/>
        <w:t>- Cho phép khách hàng xem menu trên điện thoại và gọi món trực tiếp.</w:t>
      </w:r>
    </w:p>
    <w:p>
      <w:pPr>
        <w:pStyle w:val="Heading3"/>
      </w:pPr>
      <w:r>
        <w:t>7. Báo cáo và phân tích:</w:t>
      </w:r>
    </w:p>
    <w:p>
      <w:r>
        <w:t>- Thống kê món ăn bán chạy nhất.</w:t>
        <w:br/>
        <w:t>- Phân tích doanh thu theo nhóm món hoặc từng món.</w:t>
        <w:br/>
        <w:t>- Theo dõi xu hướng tiêu thụ món ăn theo thời gian.</w:t>
      </w:r>
    </w:p>
    <w:p>
      <w:pPr>
        <w:pStyle w:val="Heading2"/>
      </w:pPr>
      <w:r>
        <w:t>Lợi ích:</w:t>
      </w:r>
    </w:p>
    <w:p>
      <w:r>
        <w:t>- Giúp quản lý thực đơn một cách khoa học, tiết kiệm thời gian.</w:t>
        <w:br/>
        <w:t>- Nâng cao trải nghiệm khách hàng qua thực đơn được tối ưu.</w:t>
        <w:br/>
        <w:t>- Hỗ trợ tăng doanh thu nhờ quản lý giá và khuyến mãi hiệu quả.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