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 Module Quản Lý Bàn (Table Management)</w:t>
      </w:r>
    </w:p>
    <w:p>
      <w:r>
        <w:t>Module Quản Lý Bàn giúp nhà hàng tổ chức và tối ưu hóa việc sử dụng bàn trong không gian, đồng thời đảm bảo khách hàng luôn có trải nghiệm tốt nhất khi đến nhà hàng.</w:t>
      </w:r>
    </w:p>
    <w:p>
      <w:pPr>
        <w:pStyle w:val="Heading2"/>
      </w:pPr>
      <w:r>
        <w:t>Tính năng chi tiết</w:t>
      </w:r>
    </w:p>
    <w:p>
      <w:pPr>
        <w:pStyle w:val="Heading3"/>
      </w:pPr>
      <w:r>
        <w:t>1. Quản lý thông tin bàn</w:t>
      </w:r>
    </w:p>
    <w:p>
      <w:r>
        <w:t>- Thêm/sửa/xóa thông tin bàn: bao gồm số bàn, vị trí, sức chứa (số lượng khách tối đa).</w:t>
        <w:br/>
        <w:t>- Gắn nhãn hoặc phân loại bàn: Ví dụ: Bàn VIP, bàn ngoài trời, bàn gần cửa sổ.</w:t>
        <w:br/>
        <w:t>- Quản lý trạng thái bàn: Trống, Đang sử dụng, Đã đặt trước, Đang vệ sinh.</w:t>
      </w:r>
    </w:p>
    <w:p>
      <w:pPr>
        <w:pStyle w:val="Heading3"/>
      </w:pPr>
      <w:r>
        <w:t>2. Sơ đồ bàn trực quan</w:t>
      </w:r>
    </w:p>
    <w:p>
      <w:r>
        <w:t>- Hiển thị sơ đồ bàn nhà hàng dưới dạng giao diện trực quan (drag-and-drop).</w:t>
        <w:br/>
        <w:t>- Cho phép quản lý dễ dàng di chuyển hoặc sắp xếp lại bàn trong không gian.</w:t>
        <w:br/>
        <w:t>- Hiển thị trạng thái từng bàn qua màu sắc hoặc biểu tượng.</w:t>
      </w:r>
    </w:p>
    <w:p>
      <w:pPr>
        <w:pStyle w:val="Heading3"/>
      </w:pPr>
      <w:r>
        <w:t>3. Đặt bàn trước</w:t>
      </w:r>
    </w:p>
    <w:p>
      <w:r>
        <w:t>- Hỗ trợ khách hàng đặt bàn trước qua website hoặc ứng dụng.</w:t>
        <w:br/>
        <w:t>- Kiểm tra và thông báo bàn trống theo ngày/giờ cụ thể.</w:t>
        <w:br/>
        <w:t>- Tự động lưu thông tin đặt bàn: tên khách hàng, số điện thoại, số lượng khách.</w:t>
        <w:br/>
        <w:t>- Gửi xác nhận đặt bàn qua email hoặc SMS.</w:t>
      </w:r>
    </w:p>
    <w:p>
      <w:pPr>
        <w:pStyle w:val="Heading3"/>
      </w:pPr>
      <w:r>
        <w:t>4. Quản lý thời gian sử dụng bàn</w:t>
      </w:r>
    </w:p>
    <w:p>
      <w:r>
        <w:t>- Theo dõi thời gian sử dụng bàn thực tế.</w:t>
        <w:br/>
        <w:t>- Thông báo cho quản lý nếu một bàn bị sử dụng quá thời gian đặt trước.</w:t>
        <w:br/>
        <w:t>- Ghi nhận thời gian khách hàng rời bàn để vệ sinh hoặc chuẩn bị cho khách kế tiếp.</w:t>
      </w:r>
    </w:p>
    <w:p>
      <w:pPr>
        <w:pStyle w:val="Heading3"/>
      </w:pPr>
      <w:r>
        <w:t>5. Tích hợp với hệ thống gọi món</w:t>
      </w:r>
    </w:p>
    <w:p>
      <w:r>
        <w:t>- Gắn kết thông tin bàn với các món đã gọi để quản lý chính xác.</w:t>
        <w:br/>
        <w:t>- Cho phép nhân viên phục vụ truy cập thông tin món ăn và trạng thái phục vụ theo từng bàn.</w:t>
        <w:br/>
        <w:t>- Hỗ trợ chuyển bàn hoặc gộp bàn khi khách hàng yêu cầu.</w:t>
      </w:r>
    </w:p>
    <w:p>
      <w:pPr>
        <w:pStyle w:val="Heading3"/>
      </w:pPr>
      <w:r>
        <w:t>6. Báo cáo và thống kê</w:t>
      </w:r>
    </w:p>
    <w:p>
      <w:r>
        <w:t>- Báo cáo hiệu suất sử dụng bàn: bàn nào được sử dụng nhiều nhất, thời gian sử dụng trung bình.</w:t>
        <w:br/>
        <w:t>- Thống kê số lượng bàn đã đặt trước, bàn trống trong ngày.</w:t>
        <w:br/>
        <w:t>- Đưa ra đề xuất cải thiện bố trí bàn dựa trên dữ liệu sử dụng.</w:t>
      </w:r>
    </w:p>
    <w:p>
      <w:pPr>
        <w:pStyle w:val="Heading2"/>
      </w:pPr>
      <w:r>
        <w:t>Lợi ích</w:t>
      </w:r>
    </w:p>
    <w:p>
      <w:r>
        <w:t>- Giúp nhà hàng tối ưu hóa không gian và tăng hiệu suất sử dụng bàn.</w:t>
        <w:br/>
        <w:t>- Đảm bảo khách hàng có trải nghiệm tốt, không phải chờ đợi lâu.</w:t>
        <w:br/>
        <w:t>- Tăng doanh thu thông qua việc quản lý chặt chẽ việc đặt bàn và sử dụng bàn.</w:t>
        <w:br/>
        <w:t>- Hỗ trợ nhân viên phục vụ và quản lý theo dõi dễ dàng tình trạng bàn trong thời gian thực.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